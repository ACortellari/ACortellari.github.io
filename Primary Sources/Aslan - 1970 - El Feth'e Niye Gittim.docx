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57619" w14:textId="77777777" w:rsidR="00A27753" w:rsidRDefault="00000000">
      <w:pPr>
        <w:rPr>
          <w:rStyle w:val="Heading1Char"/>
          <w:lang w:val="tr-TR"/>
        </w:rPr>
      </w:pPr>
      <w:r w:rsidRPr="00842495">
        <w:rPr>
          <w:rStyle w:val="Heading1Char"/>
          <w:lang w:val="tr-TR"/>
        </w:rPr>
        <w:t>EL FETH'E NİYE GiTTiM?</w:t>
      </w:r>
    </w:p>
    <w:p w14:paraId="219DAECA" w14:textId="13971E37" w:rsidR="00C8414D" w:rsidRDefault="002C6319">
      <w:pPr>
        <w:rPr>
          <w:lang w:val="tr-TR"/>
        </w:rPr>
      </w:pPr>
      <w:r w:rsidRPr="00842495">
        <w:rPr>
          <w:rStyle w:val="Heading2Char"/>
          <w:lang w:val="tr-TR"/>
        </w:rPr>
        <w:t>Emperyalizme Karşı</w:t>
      </w:r>
      <w:r w:rsidRPr="002C6319">
        <w:rPr>
          <w:rStyle w:val="Heading2Char"/>
          <w:lang w:val="tr-TR"/>
        </w:rPr>
        <w:t xml:space="preserve"> </w:t>
      </w:r>
      <w:r w:rsidRPr="00842495">
        <w:rPr>
          <w:rStyle w:val="Heading2Char"/>
          <w:lang w:val="tr-TR"/>
        </w:rPr>
        <w:t>Dövüşmek Suç Değildir</w:t>
      </w:r>
      <w:r w:rsidR="00000000" w:rsidRPr="00C8414D">
        <w:rPr>
          <w:lang w:val="tr-TR"/>
        </w:rPr>
        <w:br/>
      </w:r>
      <w:r w:rsidR="00000000" w:rsidRPr="00C8414D">
        <w:rPr>
          <w:lang w:val="tr-TR"/>
        </w:rPr>
        <w:br/>
        <w:t>Bugün Ortadoğu'da Amerika</w:t>
      </w:r>
      <w:r w:rsidR="00C8414D">
        <w:rPr>
          <w:lang w:val="tr-TR"/>
        </w:rPr>
        <w:t>n</w:t>
      </w:r>
      <w:r w:rsidR="00C8414D" w:rsidRPr="00C8414D">
        <w:rPr>
          <w:lang w:val="tr-TR"/>
        </w:rPr>
        <w:t>ın</w:t>
      </w:r>
      <w:r w:rsidR="00000000" w:rsidRPr="00C8414D">
        <w:rPr>
          <w:lang w:val="tr-TR"/>
        </w:rPr>
        <w:t xml:space="preserve"> </w:t>
      </w:r>
      <w:r w:rsidR="00C8414D">
        <w:rPr>
          <w:lang w:val="tr-TR"/>
        </w:rPr>
        <w:t>im</w:t>
      </w:r>
      <w:r w:rsidR="00000000" w:rsidRPr="00C8414D">
        <w:rPr>
          <w:lang w:val="tr-TR"/>
        </w:rPr>
        <w:t>peryalizminin ileri karakolu olan İsrai</w:t>
      </w:r>
      <w:r w:rsidR="00D6395B" w:rsidRPr="00C8414D">
        <w:rPr>
          <w:lang w:val="tr-TR"/>
        </w:rPr>
        <w:t>l</w:t>
      </w:r>
      <w:r w:rsidR="00000000" w:rsidRPr="00C8414D">
        <w:rPr>
          <w:lang w:val="tr-TR"/>
        </w:rPr>
        <w:t>e karşı Arap</w:t>
      </w:r>
      <w:r w:rsidR="00D6395B" w:rsidRPr="00C8414D">
        <w:rPr>
          <w:lang w:val="tr-TR"/>
        </w:rPr>
        <w:t xml:space="preserve"> </w:t>
      </w:r>
      <w:r w:rsidR="00000000" w:rsidRPr="00C8414D">
        <w:rPr>
          <w:lang w:val="tr-TR"/>
        </w:rPr>
        <w:t>halkları a</w:t>
      </w:r>
      <w:r w:rsidR="00C8414D">
        <w:rPr>
          <w:lang w:val="tr-TR"/>
        </w:rPr>
        <w:t>nti-e</w:t>
      </w:r>
      <w:r w:rsidR="00000000" w:rsidRPr="00C8414D">
        <w:rPr>
          <w:lang w:val="tr-TR"/>
        </w:rPr>
        <w:t>mp</w:t>
      </w:r>
      <w:r w:rsidR="00C8414D">
        <w:rPr>
          <w:lang w:val="tr-TR"/>
        </w:rPr>
        <w:t>e</w:t>
      </w:r>
      <w:r w:rsidR="00000000" w:rsidRPr="00C8414D">
        <w:rPr>
          <w:lang w:val="tr-TR"/>
        </w:rPr>
        <w:t>ryalist bir savaş yürütmektedirler. Bu savaş</w:t>
      </w:r>
      <w:r w:rsidR="00D6395B" w:rsidRPr="00C8414D">
        <w:rPr>
          <w:lang w:val="tr-TR"/>
        </w:rPr>
        <w:t xml:space="preserve"> </w:t>
      </w:r>
      <w:r w:rsidR="00C8414D">
        <w:rPr>
          <w:lang w:val="tr-TR"/>
        </w:rPr>
        <w:t>Asya’da,</w:t>
      </w:r>
      <w:r w:rsidR="00000000" w:rsidRPr="00C8414D">
        <w:rPr>
          <w:lang w:val="tr-TR"/>
        </w:rPr>
        <w:t xml:space="preserve"> Afrika'da, </w:t>
      </w:r>
      <w:r w:rsidR="00C8414D" w:rsidRPr="00C8414D">
        <w:rPr>
          <w:lang w:val="tr-TR"/>
        </w:rPr>
        <w:t>Latin Amerika'da</w:t>
      </w:r>
      <w:r w:rsidR="00C8414D" w:rsidRPr="00C8414D">
        <w:rPr>
          <w:lang w:val="tr-TR"/>
        </w:rPr>
        <w:t xml:space="preserve"> </w:t>
      </w:r>
      <w:r w:rsidR="00C8414D">
        <w:rPr>
          <w:lang w:val="tr-TR"/>
        </w:rPr>
        <w:t xml:space="preserve">ve butun dunyada </w:t>
      </w:r>
      <w:r w:rsidR="00000000" w:rsidRPr="00C8414D">
        <w:rPr>
          <w:lang w:val="tr-TR"/>
        </w:rPr>
        <w:t>emperyalizmin</w:t>
      </w:r>
      <w:r w:rsidR="00D6395B" w:rsidRPr="00C8414D">
        <w:rPr>
          <w:lang w:val="tr-TR"/>
        </w:rPr>
        <w:t xml:space="preserve"> </w:t>
      </w:r>
      <w:r w:rsidR="00C8414D">
        <w:rPr>
          <w:lang w:val="tr-TR"/>
        </w:rPr>
        <w:t>bas</w:t>
      </w:r>
      <w:r w:rsidR="00000000" w:rsidRPr="00C8414D">
        <w:rPr>
          <w:lang w:val="tr-TR"/>
        </w:rPr>
        <w:t>kısı altında ezilen halkların yürüttüğü</w:t>
      </w:r>
      <w:r w:rsidR="00C8414D">
        <w:rPr>
          <w:lang w:val="tr-TR"/>
        </w:rPr>
        <w:t xml:space="preserve"> devrimci kavganin bir parcasi. </w:t>
      </w:r>
    </w:p>
    <w:p w14:paraId="7A3A0E4F" w14:textId="77777777" w:rsidR="0029446E" w:rsidRDefault="00C8414D">
      <w:pPr>
        <w:rPr>
          <w:lang w:val="tr-TR"/>
        </w:rPr>
      </w:pPr>
      <w:r>
        <w:rPr>
          <w:lang w:val="tr-TR"/>
        </w:rPr>
        <w:t>Emperyalizme</w:t>
      </w:r>
      <w:r w:rsidR="00D6395B" w:rsidRPr="00C8414D">
        <w:rPr>
          <w:lang w:val="tr-TR"/>
        </w:rPr>
        <w:t xml:space="preserve"> </w:t>
      </w:r>
      <w:r w:rsidR="00000000" w:rsidRPr="00C8414D">
        <w:rPr>
          <w:lang w:val="tr-TR"/>
        </w:rPr>
        <w:t>karşı yürütülen savas, bütün dü</w:t>
      </w:r>
      <w:r w:rsidR="0029446E">
        <w:rPr>
          <w:lang w:val="tr-TR"/>
        </w:rPr>
        <w:t>nya</w:t>
      </w:r>
      <w:r w:rsidR="00000000" w:rsidRPr="00C8414D">
        <w:rPr>
          <w:lang w:val="tr-TR"/>
        </w:rPr>
        <w:t xml:space="preserve"> hallkarı</w:t>
      </w:r>
      <w:r w:rsidR="0029446E">
        <w:rPr>
          <w:lang w:val="tr-TR"/>
        </w:rPr>
        <w:t>n</w:t>
      </w:r>
      <w:r w:rsidR="0029446E" w:rsidRPr="00C8414D">
        <w:rPr>
          <w:lang w:val="tr-TR"/>
        </w:rPr>
        <w:t>ı</w:t>
      </w:r>
      <w:r w:rsidR="0029446E">
        <w:rPr>
          <w:lang w:val="tr-TR"/>
        </w:rPr>
        <w:t>n</w:t>
      </w:r>
      <w:r w:rsidR="0029446E">
        <w:rPr>
          <w:lang w:val="tr-TR"/>
        </w:rPr>
        <w:t xml:space="preserve"> </w:t>
      </w:r>
      <w:r w:rsidR="00000000" w:rsidRPr="00C8414D">
        <w:rPr>
          <w:lang w:val="tr-TR"/>
        </w:rPr>
        <w:t>ortak sa</w:t>
      </w:r>
      <w:r w:rsidR="0029446E">
        <w:rPr>
          <w:lang w:val="tr-TR"/>
        </w:rPr>
        <w:t>va</w:t>
      </w:r>
      <w:r w:rsidR="00000000" w:rsidRPr="00C8414D">
        <w:rPr>
          <w:lang w:val="tr-TR"/>
        </w:rPr>
        <w:t>şıdır. Vletnam'da, Ortadoğu'da, Latin</w:t>
      </w:r>
      <w:r w:rsidR="00D6395B" w:rsidRPr="00C8414D">
        <w:rPr>
          <w:lang w:val="tr-TR"/>
        </w:rPr>
        <w:t xml:space="preserve"> </w:t>
      </w:r>
      <w:r w:rsidR="00000000" w:rsidRPr="00C8414D">
        <w:rPr>
          <w:lang w:val="tr-TR"/>
        </w:rPr>
        <w:t>Amerika'da emperyalizme karşı sıkılan</w:t>
      </w:r>
      <w:r w:rsidR="0029446E">
        <w:rPr>
          <w:lang w:val="tr-TR"/>
        </w:rPr>
        <w:t xml:space="preserve"> </w:t>
      </w:r>
      <w:r w:rsidR="00000000" w:rsidRPr="00C8414D">
        <w:rPr>
          <w:lang w:val="tr-TR"/>
        </w:rPr>
        <w:t>her kurşun, ay</w:t>
      </w:r>
      <w:r w:rsidR="0029446E">
        <w:rPr>
          <w:lang w:val="tr-TR"/>
        </w:rPr>
        <w:t>ni</w:t>
      </w:r>
      <w:r w:rsidR="00000000" w:rsidRPr="00C8414D">
        <w:rPr>
          <w:lang w:val="tr-TR"/>
        </w:rPr>
        <w:t xml:space="preserve">zamanda </w:t>
      </w:r>
      <w:r w:rsidR="0029446E">
        <w:rPr>
          <w:lang w:val="tr-TR"/>
        </w:rPr>
        <w:t>T</w:t>
      </w:r>
      <w:r w:rsidR="00000000" w:rsidRPr="00C8414D">
        <w:rPr>
          <w:lang w:val="tr-TR"/>
        </w:rPr>
        <w:t>ürkiye</w:t>
      </w:r>
      <w:r w:rsidR="0029446E">
        <w:rPr>
          <w:lang w:val="tr-TR"/>
        </w:rPr>
        <w:t xml:space="preserve"> halkinin kurtulusu icin sikilmaktadir.</w:t>
      </w:r>
    </w:p>
    <w:p w14:paraId="5106008D" w14:textId="77777777" w:rsidR="0029446E" w:rsidRDefault="00000000">
      <w:pPr>
        <w:rPr>
          <w:lang w:val="tr-TR"/>
        </w:rPr>
      </w:pPr>
      <w:r w:rsidRPr="00C8414D">
        <w:rPr>
          <w:lang w:val="tr-TR"/>
        </w:rPr>
        <w:t xml:space="preserve">Günümüz koşullarında, </w:t>
      </w:r>
      <w:r w:rsidR="0029446E">
        <w:rPr>
          <w:lang w:val="tr-TR"/>
        </w:rPr>
        <w:t xml:space="preserve">ozellikle </w:t>
      </w:r>
      <w:r w:rsidRPr="00C8414D">
        <w:rPr>
          <w:lang w:val="tr-TR"/>
        </w:rPr>
        <w:t>emperyalizmin bir sıcak savaş bölgesi</w:t>
      </w:r>
      <w:r w:rsidR="00D6395B" w:rsidRPr="00C8414D">
        <w:rPr>
          <w:lang w:val="tr-TR"/>
        </w:rPr>
        <w:t xml:space="preserve"> </w:t>
      </w:r>
      <w:r w:rsidRPr="00C8414D">
        <w:rPr>
          <w:lang w:val="tr-TR"/>
        </w:rPr>
        <w:t>haline getirdi</w:t>
      </w:r>
      <w:r w:rsidR="0029446E">
        <w:rPr>
          <w:lang w:val="tr-TR"/>
        </w:rPr>
        <w:t>gi</w:t>
      </w:r>
      <w:r w:rsidRPr="00C8414D">
        <w:rPr>
          <w:lang w:val="tr-TR"/>
        </w:rPr>
        <w:t>.</w:t>
      </w:r>
      <w:r w:rsidR="0029446E">
        <w:rPr>
          <w:lang w:val="tr-TR"/>
        </w:rPr>
        <w:t xml:space="preserve"> </w:t>
      </w:r>
      <w:r w:rsidRPr="00C8414D">
        <w:rPr>
          <w:lang w:val="tr-TR"/>
        </w:rPr>
        <w:t>Or</w:t>
      </w:r>
      <w:r w:rsidR="0029446E">
        <w:rPr>
          <w:lang w:val="tr-TR"/>
        </w:rPr>
        <w:t>t</w:t>
      </w:r>
      <w:r w:rsidRPr="00C8414D">
        <w:rPr>
          <w:lang w:val="tr-TR"/>
        </w:rPr>
        <w:t>adoğu'da da bütün</w:t>
      </w:r>
      <w:r w:rsidR="00D6395B" w:rsidRPr="00C8414D">
        <w:rPr>
          <w:lang w:val="tr-TR"/>
        </w:rPr>
        <w:t xml:space="preserve"> </w:t>
      </w:r>
      <w:r w:rsidRPr="00C8414D">
        <w:rPr>
          <w:lang w:val="tr-TR"/>
        </w:rPr>
        <w:t>halkların, T</w:t>
      </w:r>
      <w:r w:rsidR="0029446E">
        <w:rPr>
          <w:lang w:val="tr-TR"/>
        </w:rPr>
        <w:t>urkiye, Iran</w:t>
      </w:r>
      <w:r w:rsidRPr="00C8414D">
        <w:rPr>
          <w:lang w:val="tr-TR"/>
        </w:rPr>
        <w:t>, Arap, Kıbrıs,</w:t>
      </w:r>
      <w:r w:rsidR="00D6395B" w:rsidRPr="00C8414D">
        <w:rPr>
          <w:lang w:val="tr-TR"/>
        </w:rPr>
        <w:t xml:space="preserve"> </w:t>
      </w:r>
      <w:r w:rsidRPr="00C8414D">
        <w:rPr>
          <w:lang w:val="tr-TR"/>
        </w:rPr>
        <w:t xml:space="preserve">Kürt halklarının bir </w:t>
      </w:r>
      <w:r w:rsidR="0029446E">
        <w:rPr>
          <w:lang w:val="tr-TR"/>
        </w:rPr>
        <w:t>a</w:t>
      </w:r>
      <w:r w:rsidRPr="00C8414D">
        <w:rPr>
          <w:lang w:val="tr-TR"/>
        </w:rPr>
        <w:t>nt</w:t>
      </w:r>
      <w:r w:rsidR="0029446E">
        <w:rPr>
          <w:lang w:val="tr-TR"/>
        </w:rPr>
        <w:t>i</w:t>
      </w:r>
      <w:r w:rsidRPr="00C8414D">
        <w:rPr>
          <w:lang w:val="tr-TR"/>
        </w:rPr>
        <w:t>emperyalist</w:t>
      </w:r>
      <w:r w:rsidR="00D6395B" w:rsidRPr="00C8414D">
        <w:rPr>
          <w:lang w:val="tr-TR"/>
        </w:rPr>
        <w:t xml:space="preserve"> </w:t>
      </w:r>
      <w:r w:rsidRPr="00C8414D">
        <w:rPr>
          <w:lang w:val="tr-TR"/>
        </w:rPr>
        <w:t>cephe kurmaları, ORTADOĞU DEVRİMCİ ÇEMBERİ'ni oluşturmaları, emperyâlizme karşı kahredici dâarbenin indirilmesin</w:t>
      </w:r>
      <w:r w:rsidR="0029446E">
        <w:rPr>
          <w:lang w:val="tr-TR"/>
        </w:rPr>
        <w:t>in</w:t>
      </w:r>
      <w:r w:rsidRPr="00C8414D">
        <w:rPr>
          <w:lang w:val="tr-TR"/>
        </w:rPr>
        <w:t xml:space="preserve"> başlıca şartlarında</w:t>
      </w:r>
      <w:r w:rsidR="0029446E">
        <w:rPr>
          <w:lang w:val="tr-TR"/>
        </w:rPr>
        <w:t>n</w:t>
      </w:r>
      <w:r w:rsidRPr="00C8414D">
        <w:rPr>
          <w:lang w:val="tr-TR"/>
        </w:rPr>
        <w:t xml:space="preserve"> biridir.</w:t>
      </w:r>
    </w:p>
    <w:p w14:paraId="0D5FF638" w14:textId="77777777" w:rsidR="0029446E" w:rsidRDefault="00000000">
      <w:pPr>
        <w:rPr>
          <w:lang w:val="tr-TR"/>
        </w:rPr>
      </w:pPr>
      <w:r w:rsidRPr="00C8414D">
        <w:rPr>
          <w:lang w:val="tr-TR"/>
        </w:rPr>
        <w:t>Bu yüzden Ortadoğu'da senelerden</w:t>
      </w:r>
      <w:r w:rsidR="00D6395B" w:rsidRPr="00C8414D">
        <w:rPr>
          <w:lang w:val="tr-TR"/>
        </w:rPr>
        <w:t xml:space="preserve"> </w:t>
      </w:r>
      <w:r w:rsidRPr="00C8414D">
        <w:rPr>
          <w:lang w:val="tr-TR"/>
        </w:rPr>
        <w:t>beri verilmekte ola</w:t>
      </w:r>
      <w:r w:rsidR="0029446E">
        <w:rPr>
          <w:lang w:val="tr-TR"/>
        </w:rPr>
        <w:t>n</w:t>
      </w:r>
      <w:r w:rsidRPr="00C8414D">
        <w:rPr>
          <w:lang w:val="tr-TR"/>
        </w:rPr>
        <w:t xml:space="preserve"> de</w:t>
      </w:r>
      <w:r w:rsidR="0029446E">
        <w:rPr>
          <w:lang w:val="tr-TR"/>
        </w:rPr>
        <w:t>v</w:t>
      </w:r>
      <w:r w:rsidRPr="00C8414D">
        <w:rPr>
          <w:lang w:val="tr-TR"/>
        </w:rPr>
        <w:t>rimci kavga</w:t>
      </w:r>
      <w:r w:rsidR="0029446E">
        <w:rPr>
          <w:lang w:val="tr-TR"/>
        </w:rPr>
        <w:t>n</w:t>
      </w:r>
      <w:r w:rsidRPr="00C8414D">
        <w:rPr>
          <w:lang w:val="tr-TR"/>
        </w:rPr>
        <w:t>ın</w:t>
      </w:r>
      <w:r w:rsidR="00D6395B" w:rsidRPr="00C8414D">
        <w:rPr>
          <w:lang w:val="tr-TR"/>
        </w:rPr>
        <w:t xml:space="preserve"> </w:t>
      </w:r>
      <w:r w:rsidRPr="00C8414D">
        <w:rPr>
          <w:lang w:val="tr-TR"/>
        </w:rPr>
        <w:t>pratiğinde</w:t>
      </w:r>
      <w:r w:rsidR="0029446E">
        <w:rPr>
          <w:lang w:val="tr-TR"/>
        </w:rPr>
        <w:t>n</w:t>
      </w:r>
      <w:r w:rsidRPr="00C8414D">
        <w:rPr>
          <w:lang w:val="tr-TR"/>
        </w:rPr>
        <w:t xml:space="preserve"> geçmek ve ezilen Arap</w:t>
      </w:r>
      <w:r w:rsidR="00D6395B" w:rsidRPr="00C8414D">
        <w:rPr>
          <w:lang w:val="tr-TR"/>
        </w:rPr>
        <w:t xml:space="preserve"> </w:t>
      </w:r>
      <w:r w:rsidRPr="00C8414D">
        <w:rPr>
          <w:lang w:val="tr-TR"/>
        </w:rPr>
        <w:t>halkların</w:t>
      </w:r>
      <w:r w:rsidR="0029446E">
        <w:rPr>
          <w:lang w:val="tr-TR"/>
        </w:rPr>
        <w:t xml:space="preserve">in </w:t>
      </w:r>
      <w:r w:rsidRPr="00C8414D">
        <w:rPr>
          <w:lang w:val="tr-TR"/>
        </w:rPr>
        <w:t xml:space="preserve">kurtuluş mücadelesine </w:t>
      </w:r>
      <w:r w:rsidR="0029446E">
        <w:rPr>
          <w:lang w:val="tr-TR"/>
        </w:rPr>
        <w:t>b</w:t>
      </w:r>
      <w:r w:rsidRPr="00C8414D">
        <w:rPr>
          <w:lang w:val="tr-TR"/>
        </w:rPr>
        <w:t>ir</w:t>
      </w:r>
      <w:r w:rsidR="00D6395B" w:rsidRPr="00C8414D">
        <w:rPr>
          <w:lang w:val="tr-TR"/>
        </w:rPr>
        <w:t xml:space="preserve"> </w:t>
      </w:r>
      <w:r w:rsidRPr="00C8414D">
        <w:rPr>
          <w:lang w:val="tr-TR"/>
        </w:rPr>
        <w:t>nefer olarak katkıda bulu</w:t>
      </w:r>
      <w:r w:rsidR="0029446E">
        <w:rPr>
          <w:lang w:val="tr-TR"/>
        </w:rPr>
        <w:t>n</w:t>
      </w:r>
      <w:r w:rsidRPr="00C8414D">
        <w:rPr>
          <w:lang w:val="tr-TR"/>
        </w:rPr>
        <w:t>mak için</w:t>
      </w:r>
      <w:r w:rsidR="00D6395B" w:rsidRPr="00C8414D">
        <w:rPr>
          <w:lang w:val="tr-TR"/>
        </w:rPr>
        <w:t xml:space="preserve"> </w:t>
      </w:r>
      <w:r w:rsidR="0029446E">
        <w:rPr>
          <w:lang w:val="tr-TR"/>
        </w:rPr>
        <w:t>El</w:t>
      </w:r>
      <w:r w:rsidRPr="00C8414D">
        <w:rPr>
          <w:lang w:val="tr-TR"/>
        </w:rPr>
        <w:t xml:space="preserve"> Feth'e gitt</w:t>
      </w:r>
      <w:r w:rsidR="0029446E">
        <w:rPr>
          <w:lang w:val="tr-TR"/>
        </w:rPr>
        <w:t>i</w:t>
      </w:r>
      <w:r w:rsidRPr="00C8414D">
        <w:rPr>
          <w:lang w:val="tr-TR"/>
        </w:rPr>
        <w:t>m.</w:t>
      </w:r>
    </w:p>
    <w:p w14:paraId="4A8F9543" w14:textId="77777777" w:rsidR="00DB6C40" w:rsidRDefault="00000000">
      <w:pPr>
        <w:rPr>
          <w:lang w:val="tr-TR"/>
        </w:rPr>
      </w:pPr>
      <w:r w:rsidRPr="00C8414D">
        <w:rPr>
          <w:lang w:val="tr-TR"/>
        </w:rPr>
        <w:t xml:space="preserve">El Feth, Ortadağu'da </w:t>
      </w:r>
      <w:r w:rsidR="00FB0B12">
        <w:rPr>
          <w:lang w:val="tr-TR"/>
        </w:rPr>
        <w:t>h</w:t>
      </w:r>
      <w:r w:rsidRPr="00C8414D">
        <w:rPr>
          <w:lang w:val="tr-TR"/>
        </w:rPr>
        <w:t xml:space="preserve">alk </w:t>
      </w:r>
      <w:r w:rsidR="00FB0B12">
        <w:rPr>
          <w:lang w:val="tr-TR"/>
        </w:rPr>
        <w:t>s</w:t>
      </w:r>
      <w:r w:rsidRPr="00C8414D">
        <w:rPr>
          <w:lang w:val="tr-TR"/>
        </w:rPr>
        <w:t>avaşı</w:t>
      </w:r>
      <w:r w:rsidR="00FB0B12">
        <w:rPr>
          <w:lang w:val="tr-TR"/>
        </w:rPr>
        <w:t>n</w:t>
      </w:r>
      <w:r w:rsidRPr="00C8414D">
        <w:rPr>
          <w:lang w:val="tr-TR"/>
        </w:rPr>
        <w:t>i</w:t>
      </w:r>
      <w:r w:rsidR="00FB0B12">
        <w:rPr>
          <w:lang w:val="tr-TR"/>
        </w:rPr>
        <w:t xml:space="preserve"> y</w:t>
      </w:r>
      <w:r w:rsidRPr="00C8414D">
        <w:rPr>
          <w:lang w:val="tr-TR"/>
        </w:rPr>
        <w:t>ürüten örgü</w:t>
      </w:r>
      <w:r w:rsidR="00FB0B12">
        <w:rPr>
          <w:lang w:val="tr-TR"/>
        </w:rPr>
        <w:t>t</w:t>
      </w:r>
      <w:r w:rsidRPr="00C8414D">
        <w:rPr>
          <w:lang w:val="tr-TR"/>
        </w:rPr>
        <w:t>lerin en güçlülerinden biridir. Bu örgüt, emperyalizme karşı verilen savaşta Arap halklarını sila</w:t>
      </w:r>
      <w:r w:rsidR="00FB0B12">
        <w:rPr>
          <w:lang w:val="tr-TR"/>
        </w:rPr>
        <w:t>h</w:t>
      </w:r>
      <w:r w:rsidRPr="00C8414D">
        <w:rPr>
          <w:lang w:val="tr-TR"/>
        </w:rPr>
        <w:t>lı</w:t>
      </w:r>
      <w:r w:rsidR="00FB0B12">
        <w:rPr>
          <w:lang w:val="tr-TR"/>
        </w:rPr>
        <w:t xml:space="preserve"> mucadele incinde orgutleyip egiten, marksist-leninist devrimcilerin yonetim organlarinda bulundugu birslesikp cephe orgutudur. Orgut isci-koylumun buyuk olcude ittifakini gerceklestirmis, kucuk burjuvazinin butun kesimlerinin sicak savas icinde destegini saglamistir. Ayrica, ortdagodu-daki diger devrimci orgutlerle birlikte gerici Arap rejimlerini de Filistin halkinin silahli gucu karsisinda, </w:t>
      </w:r>
      <w:r w:rsidRPr="00C8414D">
        <w:rPr>
          <w:lang w:val="tr-TR"/>
        </w:rPr>
        <w:t>görü</w:t>
      </w:r>
      <w:r w:rsidR="00DB6C40">
        <w:rPr>
          <w:lang w:val="tr-TR"/>
        </w:rPr>
        <w:t>n</w:t>
      </w:r>
      <w:r w:rsidRPr="00C8414D">
        <w:rPr>
          <w:lang w:val="tr-TR"/>
        </w:rPr>
        <w:t>üş</w:t>
      </w:r>
      <w:r w:rsidR="00DB6C40">
        <w:rPr>
          <w:lang w:val="tr-TR"/>
        </w:rPr>
        <w:t>t</w:t>
      </w:r>
      <w:r w:rsidRPr="00C8414D">
        <w:rPr>
          <w:lang w:val="tr-TR"/>
        </w:rPr>
        <w:t>e de olsa, hareketi desteklemek</w:t>
      </w:r>
      <w:r w:rsidR="00DB6C40">
        <w:rPr>
          <w:lang w:val="tr-TR"/>
        </w:rPr>
        <w:t xml:space="preserve"> </w:t>
      </w:r>
      <w:r w:rsidRPr="00C8414D">
        <w:rPr>
          <w:lang w:val="tr-TR"/>
        </w:rPr>
        <w:t>zorunda bırakmıştır.</w:t>
      </w:r>
    </w:p>
    <w:p w14:paraId="276C7CFD" w14:textId="71D5821C" w:rsidR="00777A30" w:rsidRPr="00C8414D" w:rsidRDefault="00891C3B">
      <w:pPr>
        <w:rPr>
          <w:lang w:val="tr-TR"/>
        </w:rPr>
      </w:pPr>
      <w:r>
        <w:rPr>
          <w:lang w:val="tr-TR"/>
        </w:rPr>
        <w:t>E</w:t>
      </w:r>
      <w:r w:rsidR="00000000" w:rsidRPr="00C8414D">
        <w:rPr>
          <w:lang w:val="tr-TR"/>
        </w:rPr>
        <w:t>I Feth'te, diğer ülkelerden gelen ve</w:t>
      </w:r>
      <w:r>
        <w:rPr>
          <w:lang w:val="tr-TR"/>
        </w:rPr>
        <w:t xml:space="preserve"> </w:t>
      </w:r>
      <w:r w:rsidR="00000000" w:rsidRPr="00C8414D">
        <w:rPr>
          <w:lang w:val="tr-TR"/>
        </w:rPr>
        <w:t>Ortadoğu'daki halk savaşını emperyaliz</w:t>
      </w:r>
      <w:r>
        <w:rPr>
          <w:lang w:val="tr-TR"/>
        </w:rPr>
        <w:t xml:space="preserve">me </w:t>
      </w:r>
      <w:r w:rsidR="00000000" w:rsidRPr="00C8414D">
        <w:rPr>
          <w:lang w:val="tr-TR"/>
        </w:rPr>
        <w:t>karşı verilen savaşın bir parçası</w:t>
      </w:r>
      <w:r>
        <w:rPr>
          <w:lang w:val="tr-TR"/>
        </w:rPr>
        <w:t xml:space="preserve"> </w:t>
      </w:r>
      <w:r w:rsidR="00000000" w:rsidRPr="00C8414D">
        <w:rPr>
          <w:lang w:val="tr-TR"/>
        </w:rPr>
        <w:t>olarak gören, orada emperyalizme karşı sıkılan her kurşunun ke</w:t>
      </w:r>
      <w:r>
        <w:rPr>
          <w:lang w:val="tr-TR"/>
        </w:rPr>
        <w:t>n</w:t>
      </w:r>
      <w:r w:rsidR="00000000" w:rsidRPr="00C8414D">
        <w:rPr>
          <w:lang w:val="tr-TR"/>
        </w:rPr>
        <w:t>di</w:t>
      </w:r>
      <w:r>
        <w:rPr>
          <w:lang w:val="tr-TR"/>
        </w:rPr>
        <w:t xml:space="preserve"> </w:t>
      </w:r>
      <w:r w:rsidR="00000000" w:rsidRPr="00C8414D">
        <w:rPr>
          <w:lang w:val="tr-TR"/>
        </w:rPr>
        <w:t>halkı</w:t>
      </w:r>
      <w:r>
        <w:rPr>
          <w:lang w:val="tr-TR"/>
        </w:rPr>
        <w:t>n</w:t>
      </w:r>
      <w:r w:rsidR="00000000" w:rsidRPr="00C8414D">
        <w:rPr>
          <w:lang w:val="tr-TR"/>
        </w:rPr>
        <w:t>ın</w:t>
      </w:r>
      <w:r>
        <w:rPr>
          <w:lang w:val="tr-TR"/>
        </w:rPr>
        <w:t xml:space="preserve"> </w:t>
      </w:r>
      <w:r w:rsidR="00000000" w:rsidRPr="00C8414D">
        <w:rPr>
          <w:lang w:val="tr-TR"/>
        </w:rPr>
        <w:t>kurtuluşu için sıkıldığını bilen, devrim</w:t>
      </w:r>
      <w:r>
        <w:rPr>
          <w:lang w:val="tr-TR"/>
        </w:rPr>
        <w:t xml:space="preserve">ciler </w:t>
      </w:r>
      <w:r w:rsidR="00000000" w:rsidRPr="00C8414D">
        <w:rPr>
          <w:lang w:val="tr-TR"/>
        </w:rPr>
        <w:t xml:space="preserve">eğitim görür. 13 </w:t>
      </w:r>
      <w:r>
        <w:rPr>
          <w:lang w:val="tr-TR"/>
        </w:rPr>
        <w:t xml:space="preserve">yasindaki </w:t>
      </w:r>
      <w:r w:rsidR="00000000" w:rsidRPr="00C8414D">
        <w:rPr>
          <w:lang w:val="tr-TR"/>
        </w:rPr>
        <w:t>çocugundan 80 yaşındaki ihtiyarına kadar</w:t>
      </w:r>
      <w:r>
        <w:rPr>
          <w:lang w:val="tr-TR"/>
        </w:rPr>
        <w:t xml:space="preserve"> </w:t>
      </w:r>
      <w:r w:rsidR="00000000" w:rsidRPr="00C8414D">
        <w:rPr>
          <w:lang w:val="tr-TR"/>
        </w:rPr>
        <w:t>halk savaşçılarıyla birlikte omuz omuza</w:t>
      </w:r>
      <w:r>
        <w:rPr>
          <w:lang w:val="tr-TR"/>
        </w:rPr>
        <w:t xml:space="preserve"> savasa girer. </w:t>
      </w:r>
      <w:r w:rsidR="00C77EA9">
        <w:rPr>
          <w:lang w:val="tr-TR"/>
        </w:rPr>
        <w:t xml:space="preserve">Ve devrimciler, bu halk savasinda 13 yasindaki devrimcinin, ezilen halkalarin kurtulusu icin mucadele ettiginin bilincinde oldugunu gorur. Halk savasinin kudretini ve emperyalistlerin halk savasindan korkmakta </w:t>
      </w:r>
      <w:r w:rsidR="00000000" w:rsidRPr="00C8414D">
        <w:rPr>
          <w:lang w:val="tr-TR"/>
        </w:rPr>
        <w:t>ne kadar haklı olduğunu görür, Halkın</w:t>
      </w:r>
      <w:r w:rsidR="00C77EA9">
        <w:rPr>
          <w:lang w:val="tr-TR"/>
        </w:rPr>
        <w:t xml:space="preserve"> </w:t>
      </w:r>
      <w:r w:rsidR="00000000" w:rsidRPr="00C8414D">
        <w:rPr>
          <w:lang w:val="tr-TR"/>
        </w:rPr>
        <w:t>silahlı mücadele içinde nasıl örgütlen</w:t>
      </w:r>
      <w:r w:rsidR="00C77EA9">
        <w:rPr>
          <w:lang w:val="tr-TR"/>
        </w:rPr>
        <w:t xml:space="preserve">digini, bilinclendigini ve </w:t>
      </w:r>
      <w:r w:rsidR="00000000" w:rsidRPr="00C8414D">
        <w:rPr>
          <w:lang w:val="tr-TR"/>
        </w:rPr>
        <w:t>emperyalizme</w:t>
      </w:r>
      <w:r w:rsidR="00C77EA9">
        <w:rPr>
          <w:lang w:val="tr-TR"/>
        </w:rPr>
        <w:t xml:space="preserve"> karsi </w:t>
      </w:r>
      <w:r w:rsidR="00000000" w:rsidRPr="00C8414D">
        <w:rPr>
          <w:lang w:val="tr-TR"/>
        </w:rPr>
        <w:t>nasil başarıyla savaştığını görür.</w:t>
      </w:r>
      <w:r w:rsidR="00000000" w:rsidRPr="00C8414D">
        <w:rPr>
          <w:lang w:val="tr-TR"/>
        </w:rPr>
        <w:br/>
        <w:t>Bir dahâ inanır ki, emperyalizmin barbarlıkla</w:t>
      </w:r>
      <w:r w:rsidR="00324474">
        <w:rPr>
          <w:lang w:val="tr-TR"/>
        </w:rPr>
        <w:t>r</w:t>
      </w:r>
      <w:r w:rsidR="00000000" w:rsidRPr="00C8414D">
        <w:rPr>
          <w:lang w:val="tr-TR"/>
        </w:rPr>
        <w:t>ı, üstün silahl</w:t>
      </w:r>
      <w:r w:rsidR="00324474">
        <w:rPr>
          <w:lang w:val="tr-TR"/>
        </w:rPr>
        <w:t>i</w:t>
      </w:r>
      <w:r w:rsidR="00000000" w:rsidRPr="00C8414D">
        <w:rPr>
          <w:lang w:val="tr-TR"/>
        </w:rPr>
        <w:t xml:space="preserve"> </w:t>
      </w:r>
      <w:r w:rsidR="00091988">
        <w:rPr>
          <w:lang w:val="tr-TR"/>
        </w:rPr>
        <w:t xml:space="preserve">gucu karsisinda </w:t>
      </w:r>
      <w:r w:rsidR="00000000" w:rsidRPr="00C8414D">
        <w:rPr>
          <w:lang w:val="tr-TR"/>
        </w:rPr>
        <w:t>dünya</w:t>
      </w:r>
      <w:r w:rsidR="00091988">
        <w:rPr>
          <w:lang w:val="tr-TR"/>
        </w:rPr>
        <w:t xml:space="preserve"> h</w:t>
      </w:r>
      <w:r w:rsidR="00000000" w:rsidRPr="00C8414D">
        <w:rPr>
          <w:lang w:val="tr-TR"/>
        </w:rPr>
        <w:t>alklarının kağa</w:t>
      </w:r>
      <w:r w:rsidR="00091988">
        <w:rPr>
          <w:lang w:val="tr-TR"/>
        </w:rPr>
        <w:t>r</w:t>
      </w:r>
      <w:r w:rsidR="00000000" w:rsidRPr="00C8414D">
        <w:rPr>
          <w:lang w:val="tr-TR"/>
        </w:rPr>
        <w:t xml:space="preserve">lı </w:t>
      </w:r>
      <w:r w:rsidR="00091988">
        <w:rPr>
          <w:lang w:val="tr-TR"/>
        </w:rPr>
        <w:t>m</w:t>
      </w:r>
      <w:r w:rsidR="00000000" w:rsidRPr="00C8414D">
        <w:rPr>
          <w:lang w:val="tr-TR"/>
        </w:rPr>
        <w:t>ücade</w:t>
      </w:r>
      <w:r w:rsidR="00091988">
        <w:rPr>
          <w:lang w:val="tr-TR"/>
        </w:rPr>
        <w:t xml:space="preserve">leleri </w:t>
      </w:r>
      <w:r w:rsidR="00000000" w:rsidRPr="00C8414D">
        <w:rPr>
          <w:lang w:val="tr-TR"/>
        </w:rPr>
        <w:t xml:space="preserve">sürecek </w:t>
      </w:r>
      <w:r w:rsidR="00091988">
        <w:rPr>
          <w:lang w:val="tr-TR"/>
        </w:rPr>
        <w:t>v</w:t>
      </w:r>
      <w:r w:rsidR="00000000" w:rsidRPr="00C8414D">
        <w:rPr>
          <w:lang w:val="tr-TR"/>
        </w:rPr>
        <w:t xml:space="preserve">e mutlaka kalıcı </w:t>
      </w:r>
      <w:r w:rsidR="00091988">
        <w:rPr>
          <w:lang w:val="tr-TR"/>
        </w:rPr>
        <w:t xml:space="preserve">zaferlerle </w:t>
      </w:r>
      <w:r w:rsidR="00000000" w:rsidRPr="00C8414D">
        <w:rPr>
          <w:lang w:val="tr-TR"/>
        </w:rPr>
        <w:t>neticele</w:t>
      </w:r>
      <w:r w:rsidR="00091988">
        <w:rPr>
          <w:lang w:val="tr-TR"/>
        </w:rPr>
        <w:t>necektir</w:t>
      </w:r>
      <w:r w:rsidR="00000000" w:rsidRPr="00C8414D">
        <w:rPr>
          <w:lang w:val="tr-TR"/>
        </w:rPr>
        <w:t>.</w:t>
      </w:r>
      <w:r w:rsidR="00000000" w:rsidRPr="00C8414D">
        <w:rPr>
          <w:lang w:val="tr-TR"/>
        </w:rPr>
        <w:br/>
      </w:r>
      <w:r w:rsidR="00000000" w:rsidRPr="00C8414D">
        <w:rPr>
          <w:lang w:val="tr-TR"/>
        </w:rPr>
        <w:br/>
      </w:r>
      <w:r w:rsidR="00000000" w:rsidRPr="00842495">
        <w:rPr>
          <w:rStyle w:val="Heading2Char"/>
          <w:lang w:val="tr-TR"/>
        </w:rPr>
        <w:t>Emperyalizme Karşı</w:t>
      </w:r>
      <w:r w:rsidR="00842495" w:rsidRPr="00842495">
        <w:rPr>
          <w:rStyle w:val="Heading2Char"/>
        </w:rPr>
        <w:t xml:space="preserve"> </w:t>
      </w:r>
      <w:r w:rsidR="00000000" w:rsidRPr="00842495">
        <w:rPr>
          <w:rStyle w:val="Heading2Char"/>
          <w:lang w:val="tr-TR"/>
        </w:rPr>
        <w:t>Dövüşmek Suç Değildir!</w:t>
      </w:r>
      <w:r w:rsidR="00000000" w:rsidRPr="00C8414D">
        <w:rPr>
          <w:lang w:val="tr-TR"/>
        </w:rPr>
        <w:br/>
      </w:r>
      <w:r w:rsidR="00000000" w:rsidRPr="00C8414D">
        <w:rPr>
          <w:lang w:val="tr-TR"/>
        </w:rPr>
        <w:br/>
        <w:t>Türkiye'de sır</w:t>
      </w:r>
      <w:r w:rsidR="00AA1C3E">
        <w:rPr>
          <w:lang w:val="tr-TR"/>
        </w:rPr>
        <w:t>t</w:t>
      </w:r>
      <w:r w:rsidR="00000000" w:rsidRPr="00C8414D">
        <w:rPr>
          <w:lang w:val="tr-TR"/>
        </w:rPr>
        <w:t>ı</w:t>
      </w:r>
      <w:r w:rsidR="00AA1C3E">
        <w:rPr>
          <w:lang w:val="tr-TR"/>
        </w:rPr>
        <w:t>n</w:t>
      </w:r>
      <w:r w:rsidR="00000000" w:rsidRPr="00C8414D">
        <w:rPr>
          <w:lang w:val="tr-TR"/>
        </w:rPr>
        <w:t>ı emperyalizme</w:t>
      </w:r>
      <w:r w:rsidR="00AA1C3E">
        <w:rPr>
          <w:lang w:val="tr-TR"/>
        </w:rPr>
        <w:t xml:space="preserve"> </w:t>
      </w:r>
      <w:r w:rsidR="00000000" w:rsidRPr="00C8414D">
        <w:rPr>
          <w:lang w:val="tr-TR"/>
        </w:rPr>
        <w:t>dayamış işbirlikçi iktidar, Arap halkların</w:t>
      </w:r>
      <w:r w:rsidR="00AA1C3E">
        <w:rPr>
          <w:lang w:val="tr-TR"/>
        </w:rPr>
        <w:t>i</w:t>
      </w:r>
      <w:r w:rsidR="00000000" w:rsidRPr="00C8414D">
        <w:rPr>
          <w:lang w:val="tr-TR"/>
        </w:rPr>
        <w:t xml:space="preserve">n kurtuluş </w:t>
      </w:r>
      <w:r w:rsidR="00000000" w:rsidRPr="00C8414D">
        <w:rPr>
          <w:lang w:val="tr-TR"/>
        </w:rPr>
        <w:lastRenderedPageBreak/>
        <w:t>mücadelesine saygı duyan</w:t>
      </w:r>
      <w:r w:rsidR="00AA1C3E">
        <w:rPr>
          <w:lang w:val="tr-TR"/>
        </w:rPr>
        <w:t xml:space="preserve"> </w:t>
      </w:r>
      <w:r w:rsidR="00000000" w:rsidRPr="00C8414D">
        <w:rPr>
          <w:lang w:val="tr-TR"/>
        </w:rPr>
        <w:t>Türkiye halklarına şirin gözükmek için</w:t>
      </w:r>
      <w:r w:rsidR="00AA1C3E">
        <w:rPr>
          <w:lang w:val="tr-TR"/>
        </w:rPr>
        <w:t xml:space="preserve"> Kahire’ye parlamento heyetleri yollarken Arap halklarinin hakli mucadelesine bilfiil katilan Turkiye’li devrimcilere turlu iskenceler ve tertipler yapmaktadir. Arap halklariyla birlikte emperyalizme karsi savasmanin suc olmadigini, bu mucadeleyi sucmus gibi gostermek </w:t>
      </w:r>
      <w:r w:rsidR="00000000" w:rsidRPr="00C8414D">
        <w:rPr>
          <w:lang w:val="tr-TR"/>
        </w:rPr>
        <w:t>için yapılan tertipleri ve devrimcilere</w:t>
      </w:r>
      <w:r w:rsidR="00AA1C3E">
        <w:rPr>
          <w:lang w:val="tr-TR"/>
        </w:rPr>
        <w:t xml:space="preserve"> </w:t>
      </w:r>
      <w:r w:rsidR="00000000" w:rsidRPr="00C8414D">
        <w:rPr>
          <w:lang w:val="tr-TR"/>
        </w:rPr>
        <w:t>yapılan işkenceleri açıklamak isterim,</w:t>
      </w:r>
      <w:r w:rsidR="00000000" w:rsidRPr="00C8414D">
        <w:rPr>
          <w:lang w:val="tr-TR"/>
        </w:rPr>
        <w:br/>
      </w:r>
      <w:r w:rsidR="00000000" w:rsidRPr="00C8414D">
        <w:rPr>
          <w:lang w:val="tr-TR"/>
        </w:rPr>
        <w:br/>
        <w:t>Memleketime döndüğümnden — birbu.</w:t>
      </w:r>
      <w:r w:rsidR="00000000" w:rsidRPr="00C8414D">
        <w:rPr>
          <w:lang w:val="tr-TR"/>
        </w:rPr>
        <w:br/>
        <w:t>gçuk ay sonra izinsiz yurt dışıma çıktı.</w:t>
      </w:r>
      <w:r w:rsidR="00000000" w:rsidRPr="00C8414D">
        <w:rPr>
          <w:lang w:val="tr-TR"/>
        </w:rPr>
        <w:br/>
        <w:t>ğım gerekçesiyle Kargamış istasyonua.</w:t>
      </w:r>
      <w:r w:rsidR="00000000" w:rsidRPr="00C8414D">
        <w:rPr>
          <w:lang w:val="tr-TR"/>
        </w:rPr>
        <w:br/>
        <w:t>da, 1 Şubat'ta yakalandım. Önce jan-</w:t>
      </w:r>
      <w:r w:rsidR="00000000" w:rsidRPr="00C8414D">
        <w:rPr>
          <w:lang w:val="tr-TR"/>
        </w:rPr>
        <w:br/>
        <w:t>darma karakolunda, sonra &amp;</w:t>
      </w:r>
      <w:r w:rsidR="00000000" w:rsidRPr="00C8414D">
        <w:rPr>
          <w:lang w:val="tr-TR"/>
        </w:rPr>
        <w:br/>
      </w:r>
      <w:r w:rsidR="00000000" w:rsidRPr="00C8414D">
        <w:rPr>
          <w:lang w:val="tr-TR"/>
        </w:rPr>
        <w:br/>
        <w:t>'nde olmak Üzere, dört gün sa-</w:t>
      </w:r>
      <w:r w:rsidR="00000000" w:rsidRPr="00C8414D">
        <w:rPr>
          <w:lang w:val="tr-TR"/>
        </w:rPr>
        <w:br/>
        <w:t>bahlara kadar işkence altında sorgum</w:t>
      </w:r>
      <w:r w:rsidR="00000000" w:rsidRPr="00C8414D">
        <w:rPr>
          <w:lang w:val="tr-TR"/>
        </w:rPr>
        <w:br/>
        <w:t>yapıldı. İşkencelerin en halifi, saatlerce</w:t>
      </w:r>
      <w:r w:rsidR="00000000" w:rsidRPr="00C8414D">
        <w:rPr>
          <w:lang w:val="tr-TR"/>
        </w:rPr>
        <w:br/>
        <w:t>süren falaka, gözlere ışık tutmak, saç</w:t>
      </w:r>
      <w:r w:rsidR="00000000" w:rsidRPr="00C8414D">
        <w:rPr>
          <w:lang w:val="tr-TR"/>
        </w:rPr>
        <w:br/>
        <w:t>yolmak idi...</w:t>
      </w:r>
      <w:r w:rsidR="00000000" w:rsidRPr="00C8414D">
        <w:rPr>
          <w:lang w:val="tr-TR"/>
        </w:rPr>
        <w:br/>
      </w:r>
      <w:r w:rsidR="00000000" w:rsidRPr="00C8414D">
        <w:rPr>
          <w:lang w:val="tr-TR"/>
        </w:rPr>
        <w:br/>
        <w:t>Hakim sınıflar artık şunu anlama-</w:t>
      </w:r>
      <w:r w:rsidR="00000000" w:rsidRPr="00C8414D">
        <w:rPr>
          <w:lang w:val="tr-TR"/>
        </w:rPr>
        <w:br/>
        <w:t>hıdır ki, ne tür işkenceler yapılırsa, ne</w:t>
      </w:r>
      <w:r w:rsidR="00000000" w:rsidRPr="00C8414D">
        <w:rPr>
          <w:lang w:val="tr-TR"/>
        </w:rPr>
        <w:br/>
        <w:t>tür tertipler bazırlanırsa — hazırlansın,</w:t>
      </w:r>
      <w:r w:rsidR="00000000" w:rsidRPr="00C8414D">
        <w:rPr>
          <w:lang w:val="tr-TR"/>
        </w:rPr>
        <w:br/>
        <w:t>devrimciler yılmayacak ve haklı lungı,.</w:t>
      </w:r>
      <w:r w:rsidR="00000000" w:rsidRPr="00C8414D">
        <w:rPr>
          <w:lang w:val="tr-TR"/>
        </w:rPr>
        <w:br/>
        <w:t>larını sonuna dek sürdürecektir. Türki.</w:t>
      </w:r>
      <w:r w:rsidR="00000000" w:rsidRPr="00C8414D">
        <w:rPr>
          <w:lang w:val="tr-TR"/>
        </w:rPr>
        <w:br/>
        <w:t>ye'deki devrimcileri ve devrimci kavyga-</w:t>
      </w:r>
      <w:r w:rsidR="00000000" w:rsidRPr="00C8414D">
        <w:rPr>
          <w:lang w:val="tr-TR"/>
        </w:rPr>
        <w:br/>
        <w:t>yı Türkiye halklarının gözlerinden dü.</w:t>
      </w:r>
      <w:r w:rsidR="00000000" w:rsidRPr="00C8414D">
        <w:rPr>
          <w:lang w:val="tr-TR"/>
        </w:rPr>
        <w:br/>
        <w:t>şürmek- için yapılan son — tertiplerden</w:t>
      </w:r>
      <w:r w:rsidR="00000000" w:rsidRPr="00C8414D">
        <w:rPr>
          <w:lang w:val="tr-TR"/>
        </w:rPr>
        <w:br/>
        <w:t>biri de Diyarbakır Olayı'dır. Memleket.</w:t>
      </w:r>
      <w:r w:rsidR="00000000" w:rsidRPr="00C8414D">
        <w:rPr>
          <w:lang w:val="tr-TR"/>
        </w:rPr>
        <w:br/>
        <w:t>lerine dönen devrimciler, birbir Diyar.</w:t>
      </w:r>
      <w:r w:rsidR="00000000" w:rsidRPr="00C8414D">
        <w:rPr>
          <w:lang w:val="tr-TR"/>
        </w:rPr>
        <w:br/>
        <w:t>bakır Tıp Fakültesi'ne sabotaj yapucak.</w:t>
      </w:r>
      <w:r w:rsidR="00000000" w:rsidRPr="00C8414D">
        <w:rPr>
          <w:lang w:val="tr-TR"/>
        </w:rPr>
        <w:br/>
        <w:t>karı gerekçesiyle tutuklanıyorlar. Mak-</w:t>
      </w:r>
      <w:r w:rsidR="00000000" w:rsidRPr="00C8414D">
        <w:rPr>
          <w:lang w:val="tr-TR"/>
        </w:rPr>
        <w:br/>
        <w:t>sat açıktır: Devrimcileri maceracı, a.</w:t>
      </w:r>
      <w:r w:rsidR="00000000" w:rsidRPr="00C8414D">
        <w:rPr>
          <w:lang w:val="tr-TR"/>
        </w:rPr>
        <w:br/>
        <w:t>marşist olarak tamılmak, ve Doğuda</w:t>
      </w:r>
      <w:r w:rsidR="00000000" w:rsidRPr="00C8414D">
        <w:rPr>
          <w:lang w:val="tr-TR"/>
        </w:rPr>
        <w:br/>
        <w:t>zarlukla kurulan Tp Fakültesi'ne sa-</w:t>
      </w:r>
      <w:r w:rsidR="00000000" w:rsidRPr="00C8414D">
        <w:rPr>
          <w:lang w:val="tr-TR"/>
        </w:rPr>
        <w:br/>
        <w:t>botaj yapılacağı söylentisiyle Doğu hal.</w:t>
      </w:r>
      <w:r w:rsidR="00000000" w:rsidRPr="00C8414D">
        <w:rPr>
          <w:lang w:val="tr-TR"/>
        </w:rPr>
        <w:br/>
        <w:t>kını Arap halklarımnın haklı mücadelesi.</w:t>
      </w:r>
      <w:r w:rsidR="00000000" w:rsidRPr="00C8414D">
        <w:rPr>
          <w:lang w:val="tr-TR"/>
        </w:rPr>
        <w:br/>
        <w:t>ne karşı kuşkuya düşürmek, Kürt ve</w:t>
      </w:r>
      <w:r w:rsidR="00000000" w:rsidRPr="00C8414D">
        <w:rPr>
          <w:lang w:val="tr-TR"/>
        </w:rPr>
        <w:br/>
        <w:t>Türk bhalklarının kardeşliğine nifak sok.</w:t>
      </w:r>
      <w:r w:rsidR="00000000" w:rsidRPr="00C8414D">
        <w:rPr>
          <w:lang w:val="tr-TR"/>
        </w:rPr>
        <w:br/>
        <w:t>maktır.</w:t>
      </w:r>
      <w:r w:rsidR="00000000" w:rsidRPr="00C8414D">
        <w:rPr>
          <w:lang w:val="tr-TR"/>
        </w:rPr>
        <w:br/>
      </w:r>
      <w:r w:rsidR="00000000" w:rsidRPr="00C8414D">
        <w:rPr>
          <w:lang w:val="tr-TR"/>
        </w:rPr>
        <w:br/>
        <w:t>Bu oyunun düzenleyicileri — hakim</w:t>
      </w:r>
      <w:r w:rsidR="00000000" w:rsidRPr="00C8414D">
        <w:rPr>
          <w:lang w:val="tr-TR"/>
        </w:rPr>
        <w:br/>
        <w:t>în—ler tarafından açıklıkla bilinmeli-</w:t>
      </w:r>
      <w:r w:rsidR="00000000" w:rsidRPr="00C8414D">
        <w:rPr>
          <w:lang w:val="tr-TR"/>
        </w:rPr>
        <w:br/>
      </w:r>
      <w:r w:rsidR="00000000" w:rsidRPr="00C8414D">
        <w:rPr>
          <w:lang w:val="tr-TR"/>
        </w:rPr>
        <w:br/>
        <w:t>SAVAŞIMIZ, ÇAĞIMIZIN YÜZKA.</w:t>
      </w:r>
      <w:r w:rsidR="00000000" w:rsidRPr="00C8414D">
        <w:rPr>
          <w:lang w:val="tr-TR"/>
        </w:rPr>
        <w:br/>
      </w:r>
      <w:r w:rsidR="00000000" w:rsidRPr="00C8414D">
        <w:rPr>
          <w:lang w:val="tr-TR"/>
        </w:rPr>
        <w:lastRenderedPageBreak/>
        <w:t>RASI EMFPERYALİZME VE ONUN</w:t>
      </w:r>
      <w:r w:rsidR="00000000" w:rsidRPr="00C8414D">
        <w:rPr>
          <w:lang w:val="tr-TR"/>
        </w:rPr>
        <w:br/>
        <w:t>İŞBİRLİKÇİLERİNE KARŞIDIR. EZİ.</w:t>
      </w:r>
      <w:r w:rsidR="00000000" w:rsidRPr="00C8414D">
        <w:rPr>
          <w:lang w:val="tr-TR"/>
        </w:rPr>
        <w:br/>
        <w:t>LEN DÜNYA HALKLARININ DİRE</w:t>
      </w:r>
      <w:r w:rsidR="00000000" w:rsidRPr="00C8414D">
        <w:rPr>
          <w:lang w:val="tr-TR"/>
        </w:rPr>
        <w:br/>
        <w:t>NİŞİNİN BİR PARÇASIDIR.</w:t>
      </w:r>
      <w:r w:rsidR="00000000" w:rsidRPr="00C8414D">
        <w:rPr>
          <w:lang w:val="tr-TR"/>
        </w:rPr>
        <w:br/>
      </w:r>
      <w:r w:rsidR="00000000" w:rsidRPr="00C8414D">
        <w:rPr>
          <w:lang w:val="tr-TR"/>
        </w:rPr>
        <w:br/>
        <w:t>VE EMPERYALİZM, ORTADO.</w:t>
      </w:r>
      <w:r w:rsidR="00000000" w:rsidRPr="00C8414D">
        <w:rPr>
          <w:lang w:val="tr-TR"/>
        </w:rPr>
        <w:br/>
        <w:t>GĞU'DAN KOVULANA, DÜNYADAN</w:t>
      </w:r>
      <w:r w:rsidR="00000000" w:rsidRPr="00C8414D">
        <w:rPr>
          <w:lang w:val="tr-TR"/>
        </w:rPr>
        <w:br/>
        <w:t>YOROLANA KADAR SÜRECEKTİR.</w:t>
      </w:r>
      <w:r w:rsidR="00000000" w:rsidRPr="00C8414D">
        <w:rPr>
          <w:lang w:val="tr-TR"/>
        </w:rPr>
        <w:br/>
      </w:r>
      <w:r w:rsidR="00000000" w:rsidRPr="00C8414D">
        <w:rPr>
          <w:lang w:val="tr-TR"/>
        </w:rPr>
        <w:br/>
        <w:t>Yusuf ASLAN</w:t>
      </w:r>
    </w:p>
    <w:sectPr w:rsidR="00777A30" w:rsidRPr="00C8414D" w:rsidSect="009E60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9298729">
    <w:abstractNumId w:val="8"/>
  </w:num>
  <w:num w:numId="2" w16cid:durableId="260382974">
    <w:abstractNumId w:val="6"/>
  </w:num>
  <w:num w:numId="3" w16cid:durableId="1396322427">
    <w:abstractNumId w:val="5"/>
  </w:num>
  <w:num w:numId="4" w16cid:durableId="731393748">
    <w:abstractNumId w:val="4"/>
  </w:num>
  <w:num w:numId="5" w16cid:durableId="498085257">
    <w:abstractNumId w:val="7"/>
  </w:num>
  <w:num w:numId="6" w16cid:durableId="1530681232">
    <w:abstractNumId w:val="3"/>
  </w:num>
  <w:num w:numId="7" w16cid:durableId="218056833">
    <w:abstractNumId w:val="2"/>
  </w:num>
  <w:num w:numId="8" w16cid:durableId="479931770">
    <w:abstractNumId w:val="1"/>
  </w:num>
  <w:num w:numId="9" w16cid:durableId="1278483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988"/>
    <w:rsid w:val="0015074B"/>
    <w:rsid w:val="0029446E"/>
    <w:rsid w:val="0029639D"/>
    <w:rsid w:val="002C6319"/>
    <w:rsid w:val="00324474"/>
    <w:rsid w:val="00326F90"/>
    <w:rsid w:val="006817D8"/>
    <w:rsid w:val="00777A30"/>
    <w:rsid w:val="00842495"/>
    <w:rsid w:val="00891C3B"/>
    <w:rsid w:val="009E60B2"/>
    <w:rsid w:val="00A27753"/>
    <w:rsid w:val="00AA1C3E"/>
    <w:rsid w:val="00AA1D8D"/>
    <w:rsid w:val="00B47730"/>
    <w:rsid w:val="00C77EA9"/>
    <w:rsid w:val="00C8414D"/>
    <w:rsid w:val="00CB0664"/>
    <w:rsid w:val="00D6395B"/>
    <w:rsid w:val="00DB6C40"/>
    <w:rsid w:val="00E50273"/>
    <w:rsid w:val="00FB0B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F5107C2"/>
  <w14:defaultImageDpi w14:val="300"/>
  <w15:docId w15:val="{1A191A9D-9984-4FEE-B099-5DE47AD8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Andrea Cortellari</cp:lastModifiedBy>
  <cp:revision>14</cp:revision>
  <dcterms:created xsi:type="dcterms:W3CDTF">2013-12-23T23:15:00Z</dcterms:created>
  <dcterms:modified xsi:type="dcterms:W3CDTF">2024-03-08T14:45:00Z</dcterms:modified>
  <cp:category/>
</cp:coreProperties>
</file>